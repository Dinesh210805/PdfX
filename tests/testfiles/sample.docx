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sample document for testing DOCX to PDF conversion.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